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</w:t>
        <w:br/>
        <w:t>This is a multi-line string.</w:t>
        <w:br/>
        <w:t>It will be saved to a Word document and a PDF file.</w:t>
        <w:br/>
        <w:t>Have a nice day!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